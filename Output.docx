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256000" cy="1221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4-05-21 at 11.51.51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0" cy="1221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